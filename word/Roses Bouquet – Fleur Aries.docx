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Product: Roses Bouquet – Fleur Aries</w:t>
        <w:br/>
        <w:t>Dimensions: Size Premium (45cm Width x 55cm Height)</w:t>
        <w:br/>
        <w:t>Flower used: Premium Red rose, Eucalyptus, White Eustoma and Wax Flower</w:t>
        <w:br/>
        <w:t>THINGS TO NOTE:</w:t>
        <w:br/>
        <w:t>•</w:t>
        <w:tab/>
        <w:t>Please note that flowers are very subjective to seasons and in any instances that the filler flowers are not available, we will be replacing with similar items of equal value and look to match the bouquet</w:t>
        <w:br/>
        <w:t>•</w:t>
        <w:tab/>
        <w:t>Please avoid not to put the flowers under high temperature, direct exposure under the sun, friction and force etc. which might damage the flowers</w:t>
        <w:br/>
        <w:t>•</w:t>
        <w:tab/>
        <w:t>Avoid any sharp objects and edges when placing the flowers</w:t>
        <w:br/>
        <w:t>Disclaimer: Product photos are for illustrative purposes only. Actual colors may vary from the product photos, and may also vary from the PC/Mobile/Tablet’s screen due to monitor color restrictions.</w:t>
        <w:br/>
        <w:t>Bouquet Size information:</w:t>
        <w:br/>
        <w:t>Petite – Approx. 30cm Width x 35cm Height</w:t>
        <w:br/>
        <w:t>Deluxe – Approx. 35cm Width x 45cm Height</w:t>
        <w:br/>
        <w:t>Premium – Approx. 45cm Width x 55cm Height</w:t>
        <w:br/>
        <w:t>***</w:t>
        <w:br/>
        <w:t>Perfect for any occasions: Proposal, Birthday, Anniversary and many more!</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