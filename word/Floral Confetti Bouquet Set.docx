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Floral Confetti Bouquet Set</w:t>
        <w:br/>
        <w:t>Celebrate any birthday in style with our Floral Confetti Bouquet Set! This stunning set of colorful blooms is designed to bring a smile to anyone's face and make their special day even brighter. Whether you choose the Standard, Deluxe, or Premium Set, each arrangement is handcrafted by our expert florists to complement the birthday bash beautifully. Please keep in mind that the bouquet pictured reflects our original design for this product, but we always try to follow the color palette as closely as possible. In some cases, we may need to substitute stems to ensure the freshest bouquet possible, and we may also use a different vase. Each set is designed by our skilled florists and is ready to display upon arrival. To ensure that your flowers last as long as possible, we recommend replacing the water daily and trimming the stems every couple of days. Additionally, please keep in mind that some of the flowers and foliage in this bouquet may be toxic to pets. If you have furry friends, be sure to keep this arrangement out of their reach. This beautiful bouquet set includes a variety of blooms, such as sunflowers, roses, alstroemeria/Peruvian lilies, and carnations. You can choose from the Standard, Deluxe, or Premium Set to suit your needs and budget. Rest assured that your flowers will be delivered fresh and safely to your door. The health and safety of our customers, florists, and growers is our top priority, and we are committed to providing contactless delivery during this time. At our core, we strive to delight our customers with flowers that are of the highest quality, fresh, and beautiful. While we may occasionally need to substitute for color or flower variety, we promise that the blooms you receive will be fresh and will wow you or your gift recipient. Choose our Floral Confetti Bouquet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