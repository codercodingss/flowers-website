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This stunning bouquet is the perfect way to bring the warmth of summer into any room. Featuring a deluxe arrangement of various gerbera daisies straight from the fields, this bouquet is sure to surprise and delight any recipient.</w:t>
        <w:br/>
        <w:br/>
        <w:t>Please Note: The bouquet pictured is a representation of our original design for this product. While we always strive to adhere to the color scheme, we may substitute certain stems to ensure that your bouquet is as fresh as possible.</w:t>
        <w:br/>
        <w:br/>
        <w:t>DETAILS:</w:t>
        <w:br/>
        <w:t>The Deluxe Bouquet stands approximately 17"H x 16"W and consists of around 20 stems of foliage and flowers.</w:t>
        <w:br/>
        <w:t>It comes with a gift box that includes floral food and care instructions.</w:t>
        <w:br/>
        <w:t>Upon receiving the bouquet, simply trim the stems at an angle and place them in room temperature water with flower food. For long-lasting blooms, replace the water daily and trim the stems every few days.</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