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for the Birthday Smiles Floral Cake that you mentioned earlier, it sounds like a beautiful and unique gift arrangement. With its bright sunflowers, yellow button pompons, white daisy pompons, and white carnations topped with birthday candles and satin ribbon, it's definitely a thoughtful way to celebrate someone's special day.</w:t>
        <w:br/>
        <w:t>The floral arrangement is approximately 9"H x 9"W and is designed by florists for an impressive display. To ensure long-lasting blooms, it is recommended to add water daily.</w:t>
        <w:br/>
        <w:t>Also, since this bouquet or plant may include flowers and foliage known to be toxic to pets, keep them away from your pets to avoid safety hazards.</w:t>
        <w:br/>
        <w:t>Lastly, during these uncertain times, fresh and safe delivery is ensured, prioritizing the health and safety of customers, florists, and growers. Hence, orders will no longer require a signature for delivery and will be left at the front door with no contact, ready to delight.</w:t>
        <w:br/>
        <w:t>I hope this helps, and if you have any further queries or need my assistance in anything programming-related, do not hesitate to ask me.</w:t>
        <w:br/>
        <w:t xml:space="preserve"> This delicately arranged bouquet is perfect for creating a joyous ambiance and making birthdays and celebrations even more special. It contains fresh Carnations, Daisies, and Sunflowers, which are carefully selected and put together by experienced florists.</w:t>
        <w:br/>
        <w:t>Moreover, maintaining this beautiful arrangement couldn't be more manageable- just be sure to add water daily for long-lasting blooms. However, if you have pets at home, kindly keep in mind that some of the flowers included may be toxic to them, so please be mindful of their safety.</w:t>
        <w:br/>
        <w:t>Lastly, Rest assured that our deliveries are safe and contactless. We prioritize the well-being of our customers and have implemented measures to ensure no contact during delivery.</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