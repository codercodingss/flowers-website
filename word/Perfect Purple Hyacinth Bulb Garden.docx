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Perfect Purple Hyacinth Bulb Garden is a gift that keeps on giving, with its delicate and fragrant blooms that will fill any room with its captivating aroma. The beautiful woven basket adds a touch of rustic charm and serves as a perfect complement to the vibrant purple flowers.</w:t>
        <w:br/>
        <w:br/>
        <w:t>This garden is pre-planted with three carefully selected purple hyacinth bulbs that are ready to bloom, each bulb will produce one stem with one beautiful bloom. With proper care, this garden can provide weeks of enjoyment and can be a great addition to any home décor.</w:t>
        <w:br/>
        <w:br/>
        <w:t>Caring for this beautiful garden is easy, simply place it in a bright, indirect sunlight location and water it thoroughly once a week when the soil is dry to the touch. With its suitability for both indoor and outdoor environments, this garden can add a pop of color to any space. Please note that due to the early stages of growth, the bloom time may vary.</w:t>
        <w:br/>
        <w:br/>
        <w:t>This gift is a thoughtful gesture that will make anyone feel extra loved and appreciated. However, please keep in mind that it's not pet-friendly, so make sure to keep it out of reach of furry friends. Also, this item is not available for delivery to Hawaii or Alaska.</w:t>
        <w:br/>
        <w:br/>
        <w:t>Surprise your loved ones with the Perfect Purple Hyacinth Bulb Garden, and watch their faces light up with joy as they bask in the beauty and fragrance of this exquisite gift.</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