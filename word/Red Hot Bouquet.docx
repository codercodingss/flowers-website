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The Red Hot Bouquet is a fiery and passionate floral arrangement that comes pretty close to matching the intensity of your love and affection. Please note that the bouquet pictured is our original design, and we may replace stems or use a different vase to ensure the freshest delivery possible. The Standard Bouquet measures approximately 9 inches in height and width and is designed by expert florists for immediate display. To keep the blooms looking their best, we recommend replacing the water daily and trimming the stems every couple of days. It's important to note that some of the flowers and foliage in this bouquet may be toxic to pets, so please keep it out of their reach. The blooms in the bouquet include Alstroemeria/Peruvian Lily, Gerbera Daisy, and Carnation, and we guarantee that every order will be delivered fresh and safe. During these times, the health and safety of our customers, florists, and growers is our top priority, which is why we won't require a signature for delivery. All orders will be left at the front door with no contact, ready to delight you as always. At our core, we are dedicated to delighting our customers with beautiful, high-quality, and fresh flowers. While we may occasionally need to substitute for color or flower variety, we promise that every bloom will be of the highest quality. To view delivery details, please visit our website.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