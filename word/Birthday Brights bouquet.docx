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BIRTHDAY BRIGHTS BOUQUET</w:t>
        <w:br/>
        <w:t>The Birthday Brights Bouquet is truly a sight to behold, designed to bring joy and happiness to your loved ones on their special day. The vibrant colors of hot pink gerbera daisies and orange roses create a stunning centerpiece that is complemented perfectly by the delicate purple statice and bright yellow cushion poms. Green button poms and lush greens complete this party-perfect birthday display, making it an unforgettable gift that will be cherished for a long time.</w:t>
        <w:br/>
        <w:t>The modern rectangular ceramic vase that this beautiful arrangement is presented in features colorful striping at the bottom, adding to the overall aesthetic appeal. The top of the vase bears the words "Happy Birthday" in bold letters, letting the recipient know that they are special and loved. A bright pink bow at the center of the vase adds a touch of playfulness and whimsy to the display.</w:t>
        <w:br/>
        <w:t>To make this gift even more festive, the bouquet comes with a striped happy birthday pick, adding a fun and celebratory element that is sure to delight the recipient. This pick is the perfect finishing touch, making the Birthday Brights Bouquet a perfect present for anyone who loves flowers and appreciates a thoughtful gesture.</w:t>
        <w:br/>
        <w:t>It's important to note that while the bouquet pictured reflects the original design for this product, there may be some substitutions made to ensure that the freshest and most vibrant flowers are used in the arrangement. The vase may also vary depending on availability. Rest assured, however, that the florists who create these beautiful bouquets will always try their best to maintain the original color palette and design.</w:t>
        <w:br/>
        <w:t>To keep this gift looking fresh and beautiful for as long as possible, it's recommended to add water daily and keep it out of reach of pets. Some of the flowers and foliage included in this bouquet may be toxic to pets, so it's important to take the necessary precautions to keep them safe.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