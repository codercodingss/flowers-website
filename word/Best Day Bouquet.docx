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Best Day Bouquet &amp; Lovepop® Birthday Pop-Up Card</w:t>
        <w:br/>
        <w:br/>
        <w:t>If you're looking for a gift that will make your loved one's birthday extra special, look no further than the Best Day Bouquet &amp; LovePop® Birthday Pop-Up Card set. This carefully curated gift set brings the celebration straight to their doorstep and is sure to delight them on their big day.</w:t>
        <w:br/>
        <w:br/>
        <w:t>The centerpiece of this gift set is the Best Day Bouquet, one of our best-selling arrangements. Designed and delivered by a local florist, this bouquet is the perfect way to show your love and appreciation. The Deluxe Bouquet measures approximately 15"H x 16"W and includes a stunning selection of flowers, including lilies, roses, and sunflowers. Expertly arranged by our florists, this bouquet is sure to impress and will brighten up any room.</w:t>
        <w:br/>
        <w:br/>
        <w:t>In addition to the beautiful bouquet, this gift set also includes a LovePop® Happy Birthday Pop-Up Card. LovePop® is known for their intricate and stunning 3D pop-up cards, and this Happy Birthday card is no exception. It features a whimsical design with bright colors and intricate details, making it a perfect complement to the Best Day Bouquet.</w:t>
        <w:br/>
        <w:br/>
        <w:t>Please note that while we always try to follow the color palette pictured, we may need to replace some stems in order to deliver the freshest bouquet possible. Additionally, we may need to use a different vase. But rest assured that the bouquet you receive will be just as stunning as the one pictured.</w:t>
        <w:br/>
        <w:br/>
        <w:t>To ensure that the blooms last as long as possible, we recommend replacing the water daily and trimming the stems every few days. It's also important to note that some of the flowers and foliage in this bouquet may be toxic to pets, so please keep it out of your furry friends' reach.</w:t>
        <w:br/>
        <w:br/>
        <w:t>In summary, the Best Day Bouquet &amp; LovePop® Birthday Pop-Up Card set is the perfect way to make your loved one's birthday extra special. With its stunning flowers and intricate pop-up card, this gift set is sure to be a hit and will make their day one to remember.</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