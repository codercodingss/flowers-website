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Looking for a bouquet that is as vibrant and unique as the person you're sending it to? Look no further than the Smiles &amp; Sunshine Bouquet with Blush Vase! Bursting with colors ranging from deep pink to sunny yellow, this bouquet is sure to put a smile on anyone's face.</w:t>
        <w:br/>
        <w:br/>
        <w:t>The bouquet features an array of alstroemeria and roses, expertly arranged by our talented florists to create a truly stunning display. And with approximately 20 stems in every bouquet, there's no shortage of blooms to enjoy.</w:t>
        <w:br/>
        <w:br/>
        <w:t>To make sure your bouquet arrives in the best possible condition, we carefully pack it in a gift box with floral food and care instructions included. As soon as it arrives, simply trim the stems at an angle and place them in room temperature water with the provided flower food. For the longest-lasting blooms, remember to trim the stems and replace the water every day.</w:t>
        <w:br/>
        <w:br/>
        <w:t>And don't forget, this bouquet comes with a beautiful blush glass vase, perfect for displaying your blooms in style. So whether you're celebrating a birthday, anniversary, or just want to send a little bit of sunshine to someone special, the Smiles &amp; Sunshine Bouquet with Blush Vase is sure to delight!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