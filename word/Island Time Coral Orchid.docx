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Island Time Coral Orchid is a true tropical delight that will transport you to a relaxing oasis in no time. Its vibrant coral-colored blooms are sure to bring a smile to anyone's face and brighten up any room in which it's placed.</w:t>
        <w:br/>
        <w:br/>
        <w:t>With its exotic appearance and graceful presence, this orchid plant is a showstopper that is perfect for any occasion, whether you're looking to treat yourself or send a special gift to a loved one.</w:t>
        <w:br/>
        <w:br/>
        <w:t>At approximately 15-20 inches tall, this orchid plant is a manageable size that can fit into any space. Its care is relatively easy, as it prefers bright, indirect sunlight and regular watering when the soil is dry to the touch. With a little bit of love and attention, this plant is sure to thrive and bring joy for months to come.</w:t>
        <w:br/>
        <w:br/>
        <w:t>Please note that the Island Time Coral Orchid is not available for delivery to Hawaii or Alaska. However, it is pet-friendly, so you can enjoy its beauty without worrying about your furry friends.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