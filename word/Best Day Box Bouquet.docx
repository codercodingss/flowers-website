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"It's amazing how a simple box can contain so much joy and happiness. At our floral company, we know the power of flowers and how they can make someone's day. That's why we have partnered with local florists to handcraft one of the most popular bouquets, perfect for any occasion.</w:t>
        <w:br/>
        <w:br/>
        <w:t>Please keep in mind that while the bouquet pictured represents our original design, we may occasionally replace stems to ensure the freshest possible bouquet. We may also use a different vase, but we always try to follow the color palette.</w:t>
        <w:br/>
        <w:br/>
        <w:t>The Deluxe Bouquet is approximately 11 inches in height and 12 inches in width, making it a perfect size for displaying anywhere in your home or office. To ensure long-lasting blooms, we recommend replacing the water daily and trimming the stems every couple of days. However, it's important to note that this bouquet may contain flowers and foliage that are known to be toxic to pets. So please be sure to keep it out of their reach for their safety.</w:t>
        <w:br/>
        <w:br/>
        <w:t>At our company, the health and safety of our customers, florists, and growers is our top priority. Especially during these times, we will not require a signature for delivery and all orders will be left at the front door with no contact. Rest assured, your bouquet will be fresh and safe upon delivery.</w:t>
        <w:br/>
        <w:br/>
        <w:t>Our goal is simple - to delight our customers with high-quality, fresh, and beautiful flowers. While we may occasionally need to substitute for color or flower variety, we promise that the blooms you receive will always be fresh and stunning enough to wow you or your gift recipient.</w:t>
        <w:br/>
        <w:br/>
        <w:t>So why wait? Order now and experience the joy and delight that our amazing floral arrangements can bring! Item #CBED.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