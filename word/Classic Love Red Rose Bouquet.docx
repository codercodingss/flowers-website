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CLASSIC LOVE RED ROSE BOUQUET</w:t>
        <w:br/>
        <w:t>The Classic Love Red Rose Bouquet is the perfect way to capture your love's heart. This floral arrangement is an exquisite display of romance and passion embodied by red roses, a timeless flower that represents affection and emotion beautifully.</w:t>
        <w:br/>
        <w:t>Our florists have designed this bouquet with special attention to detail, ensuring that every stem is carefully selected to create a stunning combination of blooms that will leave a lasting impression on your loved one. With flawless presentation, this bouquet is ready for display as soon as it arrives at your doorstep.</w:t>
        <w:br/>
        <w:t>It is important to note that the Deluxe Bouquet variation of the Classic Love Red Rose Bouquet measures approximately 23"H x 20"W. You can impress your special someone with this deluxe size that speaks volumes of your love and admiration.</w:t>
        <w:br/>
        <w:t>To keep your bouquet looking fresh and vibrant for an extended period, we recommend replacing the water daily and trimming the stems regularly. By following these simple care tips, you can ensure that your bouquet continues to delight with its beauty and irresistible fragrance.</w:t>
        <w:br/>
        <w:t>Please note that while the bouquet pictured reflects our original design, we may replace some of the stems to guarantee the freshest bouquet possible. We are dedicated to providing only the best quality flowers available.</w:t>
        <w:br/>
        <w:t>In summary, if you want to make a statement of love that will last forever, the Classic Love Red Rose Bouquet is the ideal choice. Let your significant other know how much you love them with this gorgeous arrangement that is sure to make their heart skip a beat.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