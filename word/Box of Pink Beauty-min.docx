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 a touch of elegance and beauty to your home or office with the Box of Pink Beauty. This stunning bouquet is bursting with an array of alstroemeria and roses, creating a rainbow of color that will brighten up any space. Whether you're celebrating a special occasion or simply want to treat yourself or someone special, the Box of Pink Beauty is the perfect choice.</w:t>
        <w:br/>
        <w:br/>
        <w:t>Please note that while we always try to follow the color palette of the original design, we may sometimes need to substitute stems in order to deliver the freshest bouquet possible. However, we can assure you that the bouquet you receive will be just as beautiful and vibrant as the one pictured.</w:t>
        <w:br/>
        <w:br/>
        <w:t>The Box of Pink Beauty features approximately 20 stems of beautiful florals, arranged in a stunning blush glass vase. The vase measures approximately 18" in height and 17" in width, providing the perfect showcase for the vibrant blooms.</w:t>
        <w:br/>
        <w:br/>
        <w:t>To ensure that your Box of Pink Beauty lasts as long as possible, we include floral food and care instructions with every order. Upon receiving your bouquet, simply trim the stems at an angle and place them in room temperature water with flower food. For best results, be sure to trim the stems and replace the water daily. With a little care, your Box of Pink Beauty will continue to bring joy and beauty to your space for days to come.</w:t>
        <w:br/>
        <w:br/>
        <w:t>The Box of Pink Beauty comes carefully packed within a gift box, making it the perfect choice for birthdays, anniversaries, or other special occasions. Whether you're treating yourself or someone special, this stunning bouquet is sure to make a lasting impression.</w:t>
        <w:br/>
        <w:br/>
        <w:t>With its delicate and elegant blooms, the Box of Pink Beauty is a wonderful way to add a touch of beauty and charm to your home or office. So why wait? Order your Box of Pink Beauty today and experience the joy and beauty of fresh flowers in your life!</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