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Light of My Life Bouquet &amp; Happy Birthday Topper is a gift that will make any recipient's day special. This dazzling arrangement boasts a mix of stunning roses, lilies, vibrant poms and more to create a truly unique and memorable gift. The "Happy Birthday" topper adds an extra touch of love and joy to the already-gorgeous bouquet, making it perfect for any birthday celebration.</w:t>
        <w:br/>
        <w:t>This Deluxe Bouquet measures approximately 18"H x 16"W and is designed by our experienced florists who have a keen eye for detail and creativity. They put all their efforts into curating this stunning floral masterpiece, which is sure to leave a lasting impression on your loved one.</w:t>
        <w:br/>
        <w:t>To ensure long-lasting blooms, we recommend replacing the water daily and trimming the stems every couple of days. However, rest assured that you don't need to fuss over it too much as our bouquets are ready-to-display, so all you need to do is find the perfect spot in your home or office where it can be admired and enjoyed.</w:t>
        <w:br/>
        <w:t>Finally, please note that although we try to follow the color palette as closely as possible, we may occasionally need to replace some stems to deliver the freshest bouquet possible. We may also use a different vase if needed, but rest assured that your floral gift will look just as beautiful as pictured.</w:t>
        <w:br/>
        <w:t>As always, pet safety precautions should be followed, since this bouquet includes flowers and foliage that can be toxic to pets. To keep your furry friends safe, make sure to keep this stunning arrangement out of their reach.</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