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Looking for a stunning houseplant that is easy to care for and adds a touch of elegance to your indoor space? Look no further than the Bliss White Orchid! With its delicate and intricate blooms, this Phalaenopsis orchid is the perfect gift for both seasoned plant lovers and beginners alike.</w:t>
        <w:br/>
        <w:br/>
        <w:t>Measuring between 11-20 inches in height, this gorgeous plant comes in a pot with dimensions of 3.5 inches in height and 3 inches in diameter. Its classic white blooms will bring a sense of serenity and calm to any home, office, or table.</w:t>
        <w:br/>
        <w:br/>
        <w:t>Caring for the Bliss White Orchid is simple and stress-free. Water your plant with 2 ice cubes or 3 tablespoons of water once a week to keep it healthy and thriving. To ensure that your orchid thrives, be sure to place it in a well-lit environment. Simply find a brightly lit room or place it on a windowsill facing North or East to let it soak up the sunlight it needs.</w:t>
        <w:br/>
        <w:br/>
        <w:t>As a houseplant, the Bliss White Orchid is perfect for growing indoors. It adds a touch of sophistication and natural beauty to any space, making it the perfect gift for yourself or a loved one. Bring home this stunning plant today and add a touch of blissful elegance to your indoor oasis!</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