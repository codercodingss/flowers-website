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Beneva Happy Blooms basket is an exquisite floral arrangement that is specifically designed to convey your warmest Happy Birthday wishes to that special person in your life. This stunning basket is an absolute masterpiece of floral artistry, skillfully crafted with a combination of Asiatic lilies and carnations that come together in perfect harmony to create a visually captivating and emotionally uplifting experience for the recipient.</w:t>
        <w:br/>
        <w:t>The Asiatic lilies in this basket are a symbol of joy, cheerfulness, and abundance, while the carnations represent fascination, admiration, and love. Together, these two flowers make for a delightful display that is both beautiful to look at and meaningful in its message. The basket is further adorned with lavender chrysanthemums, lavender carnations, purple monte casino asters, green button poms, and lush greens, which add to the overall charm and elegance of the arrangement.</w:t>
        <w:br/>
        <w:t>The rectangular whitewash willow handled basket that holds the flowers is another stunning feature of the Beneva Happy Blooms basket. It is not only functional in its purpose of holding the flowers but also adds a touch of rustic charm and natural beauty to the arrangement. The colorful curling ribbon that is wrapped around the handle of the basket adds to the overall festive and celebratory feel of the bouquet.</w:t>
        <w:br/>
        <w:t>In addition to the stunning floral display, the Beneva Happy Blooms basket also comes with a bright mylar balloon that boldly exclaims "Happy Birthday." This balloon serves as the perfect finishing touch to the arrangement, adding an extra level of excitement and joy to the recipient's special day.</w:t>
        <w:br/>
        <w:t>Furthermore, the lily blooms in the arrangement will continue to open over time, extending the life of the arrangement and the recipient's enjoyment of it. This feature ensures that the recipient will be able to appreciate the stunning beauty of the flowers for days to come.</w:t>
        <w:br/>
        <w:t>It is worth noting that the basket's color may vary, adding a touch of uniqueness and unpredictability to each arrangement. The Beneva Happy Blooms basket is a perfect gift for any occasion, be it a birthday, anniversary, graduation, or any other significant life event. It is a thoughtful and meaningful way to show love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